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B5C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goal of a greedy algorithm?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Explore all possibilities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Divide and merge solutions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highlight w:val="yellow"/>
          <w:lang w:val="en-IN"/>
        </w:rPr>
        <w:t>C. Make the best local choice</w:t>
      </w:r>
      <w:r w:rsidRPr="00280F04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D. Backtrack when needed</w:t>
      </w:r>
    </w:p>
    <w:p w14:paraId="1D92F222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dynamic programming, which concept is essential?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Recursion without memory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highlight w:val="yellow"/>
          <w:lang w:val="en-IN"/>
        </w:rPr>
        <w:t xml:space="preserve">B. </w:t>
      </w:r>
      <w:proofErr w:type="spellStart"/>
      <w:r w:rsidRPr="00280F04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highlight w:val="yellow"/>
          <w:lang w:val="en-IN"/>
        </w:rPr>
        <w:t>Memoization</w:t>
      </w:r>
      <w:proofErr w:type="spellEnd"/>
      <w:r w:rsidRPr="00280F04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C. Local decision making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Exhaustive search</w:t>
      </w:r>
    </w:p>
    <w:p w14:paraId="295FBD9F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algorithm breaks a problem into subproblems and combines solutions?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Greedy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Brute Force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highlight w:val="yellow"/>
          <w:lang w:val="en-IN"/>
        </w:rPr>
        <w:t>C. Divide and Conquer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Hill Climbing</w:t>
      </w:r>
    </w:p>
    <w:p w14:paraId="58FA4A3D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algorithm checks all possible solutions to find the best?</w:t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br/>
        <w:t>A. Brute Force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Greedy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Dynamic Programming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Backtracking</w:t>
      </w:r>
    </w:p>
    <w:p w14:paraId="14FED8F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data structure follows the LIFO principle?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Array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Tree</w:t>
      </w:r>
    </w:p>
    <w:p w14:paraId="0FD5FDD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linear data structure?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C. Linked List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Tree</w:t>
      </w:r>
    </w:p>
    <w:p w14:paraId="1F778B27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supports FIFO order?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Graph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Heap</w:t>
      </w:r>
    </w:p>
    <w:p w14:paraId="4822288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data structure is used for recursion?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Graph</w:t>
      </w:r>
    </w:p>
    <w:p w14:paraId="617A1A03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time complexity of Bubble Sort in the worst case?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n 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O(n²)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log n)</w:t>
      </w:r>
    </w:p>
    <w:p w14:paraId="2444C3CD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sorting algorithm is based on divide and conquer?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Selection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Bubble Sort</w:t>
      </w:r>
    </w:p>
    <w:p w14:paraId="7D1859B9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sorting technique selects the minimum and places it at the beginning?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B. Insertion Sort</w:t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br/>
        <w:t>C. Selection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Quick Sort</w:t>
      </w:r>
    </w:p>
    <w:p w14:paraId="2A370EA3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sorting algorithms is not stable?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Bubble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Quick Sort</w:t>
      </w:r>
    </w:p>
    <w:p w14:paraId="1D39439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search algorithm checks every element one by one?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Binary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Linear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Depth First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Jump Search</w:t>
      </w:r>
    </w:p>
    <w:p w14:paraId="38E25FBB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search algorithm requires a sorted array?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Linear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Binary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BFS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DFS</w:t>
      </w:r>
    </w:p>
    <w:p w14:paraId="5F7F500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time complexity of Binary Search?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n 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1)</w:t>
      </w:r>
    </w:p>
    <w:p w14:paraId="322E77EF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kind of tree keeps itself balanced with rotations?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Binary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AVL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Trie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B-Tree</w:t>
      </w:r>
    </w:p>
    <w:p w14:paraId="3BBBDFAB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 binary tree, each node can have at most: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One child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Two children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Three children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Any number of children</w:t>
      </w:r>
    </w:p>
    <w:p w14:paraId="318086C7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is the traversal order of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Inorder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traversal?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Root → Left → Right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Left → Right → Root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Left → Root → Right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Right → Root → Left</w:t>
      </w:r>
    </w:p>
    <w:p w14:paraId="2ABF4A19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tree traversal visits nodes level by level?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Preorder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Inorder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Postorder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Level Order</w:t>
      </w:r>
    </w:p>
    <w:p w14:paraId="078A77B4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worst-case height of an AVL tree?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B. </w:t>
      </w:r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1)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n log n)</w:t>
      </w:r>
    </w:p>
    <w:p w14:paraId="14F12178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goal of Agile methodology?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 detailed documentation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Deliver working software quickly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Avoid customer interaction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Use waterfall model</w:t>
      </w:r>
    </w:p>
    <w:p w14:paraId="019DC660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value of Agile?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Working software over documentation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Customer collaboration over contract negotiation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Following a strict plan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Responding to change over following a plan</w:t>
      </w:r>
    </w:p>
    <w:p w14:paraId="1CCFF2D2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Agile, how often should teams deliver working software?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Yearly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Monthly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Frequently, from a couple of weeks to a couple of months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Only at project end</w:t>
      </w:r>
    </w:p>
    <w:p w14:paraId="70A320A1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SDLC stand for?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Software Defined Lifecycle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B. Software Development Life Cycle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System Design Logic Code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Systematic Development Life Cycle</w:t>
      </w:r>
    </w:p>
    <w:p w14:paraId="3D27AAA0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not a phase of the traditional SDLC?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Requirement Gathering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Design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Sprint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Maintenance</w:t>
      </w:r>
    </w:p>
    <w:p w14:paraId="35C98E2C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SDLC model is also known as the linear sequential model?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Spiral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Agile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Waterfall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RAD</w:t>
      </w:r>
    </w:p>
    <w:p w14:paraId="106003DB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Waterfall model, testing is done: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After coding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Before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Simultaneously with coding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During requirement gathering</w:t>
      </w:r>
    </w:p>
    <w:p w14:paraId="4E80A22E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The RAD model is best suited for: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Long-term projects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Mission-critical systems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Small and quick projects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Systems requiring high security</w:t>
      </w:r>
    </w:p>
    <w:p w14:paraId="37DA8C56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core unit of work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Epic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Task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User Story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Sprint</w:t>
      </w:r>
    </w:p>
    <w:p w14:paraId="56469FF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Sprint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planning phase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A review meeting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fixed period to deliver working product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list of bugs to fix</w:t>
      </w:r>
    </w:p>
    <w:p w14:paraId="6E740066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maximum duration of a Scrum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2 months</w:t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br/>
        <w:t>B. 1 month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6 weeks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3 months</w:t>
      </w:r>
    </w:p>
    <w:p w14:paraId="73404D4D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Who is responsible for removing impediments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Team Lead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Project Manager</w:t>
      </w:r>
    </w:p>
    <w:p w14:paraId="04E273BE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Scrum role?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Sprint Coach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Development Team</w:t>
      </w:r>
    </w:p>
    <w:p w14:paraId="7E7F01BB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outcome of a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documented report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potentially shippable product increment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codebase without bugs</w:t>
      </w:r>
    </w:p>
    <w:p w14:paraId="69726E9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tool is commonly used for managing tasks in Agile projects?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Gantt Chart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MS Paint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TRELLO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Task Manager</w:t>
      </w:r>
    </w:p>
    <w:p w14:paraId="6609D39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Scrum, the Product Backlog is owned by: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Development Team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Stakeholder</w:t>
      </w:r>
    </w:p>
    <w:p w14:paraId="220783A1" w14:textId="77777777" w:rsidR="00015109" w:rsidRPr="00280F04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meeting helps the team reflect on their process after a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Daily Standup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Sprint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Sprint Review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Sprint Retrospective</w:t>
      </w:r>
    </w:p>
    <w:p w14:paraId="1551724F" w14:textId="77777777" w:rsidR="00015109" w:rsidRPr="00280F04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purpose of the Daily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Review design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Create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Plan for the next sprint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Share daily updates and identify blockers</w:t>
      </w:r>
    </w:p>
    <w:p w14:paraId="709B0ABA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Scrum artifact provides a list of all features, functions, and fixes?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Sprint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Product Backlog</w:t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C. Burn-down Chart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Impediment Log</w:t>
      </w:r>
    </w:p>
    <w:p w14:paraId="06F76D1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Agile, working software is the: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Final delivery only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Primary measure of progress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Last priority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Test report output</w:t>
      </w:r>
    </w:p>
    <w:p w14:paraId="7AB9053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SQL stand for?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Structured Query Language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Simple Query Language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Secure Query List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Standard Queue Language</w:t>
      </w:r>
    </w:p>
    <w:p w14:paraId="270A0512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of the following is a NoSQL database?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Oracle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MongoDB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MySQL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SQL Server</w:t>
      </w:r>
    </w:p>
    <w:p w14:paraId="4671413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purpose of normalization in databases?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Increase redundancy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Speed up queries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Eliminate data redundancy and improve integrity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Increase data storage</w:t>
      </w:r>
    </w:p>
    <w:p w14:paraId="01DF548A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normal form removes partial dependencies?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1NF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2NF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3NF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BCNF</w:t>
      </w:r>
    </w:p>
    <w:p w14:paraId="6FBAF42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 table is in 1NF if: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It has composite keys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All entries are atomic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It has transitive dependencies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Foreign keys are removed</w:t>
      </w:r>
    </w:p>
    <w:p w14:paraId="72350A41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normal form addresses transitive dependencies?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1NF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2NF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3NF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4NF</w:t>
      </w:r>
    </w:p>
    <w:p w14:paraId="77D7563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SQL Server, which system database stores all login information?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model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tempdb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msdb</w:t>
      </w:r>
      <w:proofErr w:type="spellEnd"/>
    </w:p>
    <w:p w14:paraId="1B13B73B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of the following is used to create a new 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INSERT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SELECT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ALTER</w:t>
      </w:r>
    </w:p>
    <w:p w14:paraId="5E6902E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is used to remove a table permanently?</w:t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DELETE</w:t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B. REMOVE</w:t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br/>
        <w:t>C. DROP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TRUNCATE</w:t>
      </w:r>
    </w:p>
    <w:p w14:paraId="7DA1927C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a DML statement?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DROP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SELECT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ALTER</w:t>
      </w:r>
    </w:p>
    <w:p w14:paraId="3A7DAA30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is used to update a value in a 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MODIFY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UPDATE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INSERT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CHANGE</w:t>
      </w:r>
    </w:p>
    <w:p w14:paraId="01F6D91F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To retrieve records where a column starts with "A", which clause is used?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WHERE name =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WHERE name LIKE 'A%'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WHERE name IN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WHERE name STARTS 'A'</w:t>
      </w:r>
    </w:p>
    <w:p w14:paraId="75F41A0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the DISTINCT keyword do?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Removes columns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Filters nulls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C. Removes duplicate values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Renames columns</w:t>
      </w:r>
    </w:p>
    <w:p w14:paraId="30977F5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function is used to find the total number of rows?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SUM(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B. </w:t>
      </w:r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COUNT(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MAX(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LENGTH(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3EFD4D0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use of the BETWEEN operator?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Check for duplicates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Specify a range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Join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Split values</w:t>
      </w:r>
    </w:p>
    <w:p w14:paraId="1680DB4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clause groups rows that have the same values?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ORDER BY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GROUP BY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WHERE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LIMIT</w:t>
      </w:r>
    </w:p>
    <w:p w14:paraId="68686B62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aggregate function gives the largest value?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COUNT(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MIN(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MAX(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SUM(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08EC8AD6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kind of JOIN returns only matching rows from both tables?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LEFT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RIGHT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INNER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FULL OUTER JOIN</w:t>
      </w:r>
    </w:p>
    <w:p w14:paraId="7596ED5C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type of JOIN includes all rows from both tables?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INNER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LEFT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C. FULL OUTER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RIGHT JOIN</w:t>
      </w:r>
    </w:p>
    <w:p w14:paraId="3A1CD66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does a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self join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do?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Joins two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Joins a table with itself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Joins two unrelated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Joins with a backup table</w:t>
      </w:r>
    </w:p>
    <w:p w14:paraId="2ADE4B9F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correct file extension for Python files?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.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pyth</w:t>
      </w:r>
      <w:proofErr w:type="spellEnd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.pt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.</w:t>
      </w:r>
      <w:proofErr w:type="spell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py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D. .python</w:t>
      </w:r>
      <w:proofErr w:type="gramEnd"/>
    </w:p>
    <w:p w14:paraId="2D07CC4F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a valid variable name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2value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value_2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value-2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value 2</w:t>
      </w:r>
    </w:p>
    <w:p w14:paraId="1F35B95C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is the output of: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type(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3.5)?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&lt;class 'int'&gt;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&lt;class 'float'&gt;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&lt;class 'str'&gt;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&lt;class 'complex'&gt;</w:t>
      </w:r>
    </w:p>
    <w:p w14:paraId="6B14BCE9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a keyword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define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def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fun</w:t>
      </w:r>
    </w:p>
    <w:p w14:paraId="15A02338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will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print(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2 ** 3) output?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6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8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C. 9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5</w:t>
      </w:r>
    </w:p>
    <w:p w14:paraId="3B73D676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Python operator is used for floor division?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//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%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**</w:t>
      </w:r>
    </w:p>
    <w:p w14:paraId="65F752C5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does the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input(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function do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Outputs text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Reads user input as a number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Reads user input as a string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Terminates program</w:t>
      </w:r>
    </w:p>
    <w:p w14:paraId="5C2F2A9A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loop runs at least once, even if the condition is false?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while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for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do-while (not in Python)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None of these</w:t>
      </w:r>
    </w:p>
    <w:p w14:paraId="18824A63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write a single-line comment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&lt;!--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comment --&gt;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/* comment */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# comment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-- comment</w:t>
      </w:r>
    </w:p>
    <w:p w14:paraId="596C75C8" w14:textId="77777777" w:rsidR="00015109" w:rsidRPr="00280F04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statement is used to exit a loop prematurely?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continue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stop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exit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break</w:t>
      </w:r>
    </w:p>
    <w:p w14:paraId="30EF4DE0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will the following code print?</w:t>
      </w:r>
    </w:p>
    <w:p w14:paraId="678B6A82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python</w:t>
      </w:r>
    </w:p>
    <w:p w14:paraId="6A81D8C9" w14:textId="12FBED31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 </w:t>
      </w:r>
    </w:p>
    <w:p w14:paraId="126695E0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x = [1, 2, 3]</w:t>
      </w:r>
    </w:p>
    <w:p w14:paraId="049079B6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print(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x[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1])</w:t>
      </w:r>
    </w:p>
    <w:p w14:paraId="3599EB99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1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3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Error</w:t>
      </w:r>
    </w:p>
    <w:p w14:paraId="6CF01410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define a function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function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B. def </w:t>
      </w:r>
      <w:proofErr w:type="spellStart"/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myFunc</w:t>
      </w:r>
      <w:proofErr w:type="spell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define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</w:p>
    <w:p w14:paraId="513E8E97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keyword is used to return a value from a function?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output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yield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return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end</w:t>
      </w:r>
    </w:p>
    <w:p w14:paraId="67F11C88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lambda function?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recursive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named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An anonymous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nested loop</w:t>
      </w:r>
    </w:p>
    <w:p w14:paraId="27E079E7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correct way to create an object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A. </w:t>
      </w:r>
      <w:proofErr w:type="spell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obj</w:t>
      </w:r>
      <w:proofErr w:type="spell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 = </w:t>
      </w:r>
      <w:proofErr w:type="spellStart"/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ClassName</w:t>
      </w:r>
      <w:proofErr w:type="spell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obj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obj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obj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spellStart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69B16D5B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the __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__ method do in Python classes?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Deletes an object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B. Initializes the object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Calls a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Creates a loop</w:t>
      </w:r>
    </w:p>
    <w:p w14:paraId="56BD1F1D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type of method is not bound to class or instance?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instance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static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class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magic method</w:t>
      </w:r>
    </w:p>
    <w:p w14:paraId="305F7A52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inheritance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Repeating a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Passing variables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Deriving a new class from an existing one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Looping through data</w:t>
      </w:r>
    </w:p>
    <w:p w14:paraId="59E46D03" w14:textId="77777777" w:rsidR="00015109" w:rsidRPr="00280F04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concept allows same function name with different functionality in different classes?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Abstraction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Inheritance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Encapsulation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Polymorphism</w:t>
      </w:r>
    </w:p>
    <w:p w14:paraId="2B36E209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method overriding?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Writing methods outside the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Redefining a method in the parent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Defining two methods with the same name in a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Changing the name of a method</w:t>
      </w:r>
    </w:p>
    <w:p w14:paraId="649B2151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function is used to open a file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read(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write(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open(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file(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2E5A1C0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What is the default mode for the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open(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function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'w'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'r'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'x'</w:t>
      </w:r>
    </w:p>
    <w:p w14:paraId="51F33A0C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mode is used to write to a binary file?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'</w:t>
      </w:r>
      <w:proofErr w:type="spell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wb</w:t>
      </w:r>
      <w:proofErr w:type="spell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'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rb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'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'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bw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'</w:t>
      </w:r>
    </w:p>
    <w:p w14:paraId="7B06CCF3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can you read an entire file content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readall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get(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read(</w:t>
      </w:r>
      <w:proofErr w:type="gramEnd"/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readline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4EF18A60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keyword is used to handle exceptions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throw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catch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except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fail</w:t>
      </w:r>
    </w:p>
    <w:p w14:paraId="235667B5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keyword is used to raise an exception manually?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throw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raise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fail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exit</w:t>
      </w:r>
    </w:p>
    <w:p w14:paraId="44D554A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module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type of loop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set of related variables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file containing Python code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function with parameters</w:t>
      </w:r>
    </w:p>
    <w:p w14:paraId="471CA870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keyword is used to import a module?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80F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import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use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load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include</w:t>
      </w:r>
    </w:p>
    <w:p w14:paraId="3176A58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PEP 8 relate to?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Database structure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Web development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Python code style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JavaScript optimization</w:t>
      </w:r>
    </w:p>
    <w:p w14:paraId="2FB8376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initializes a Git repository?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git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git start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git </w:t>
      </w:r>
      <w:proofErr w:type="spellStart"/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init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git open</w:t>
      </w:r>
    </w:p>
    <w:p w14:paraId="4931653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stages files for a commit in Git?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git stage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git add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git commit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git save</w:t>
      </w:r>
    </w:p>
    <w:p w14:paraId="07040AA8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is a test suite in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PyUnit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GUI framework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 collection of test cases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A type of Python package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An exception class</w:t>
      </w:r>
    </w:p>
    <w:p w14:paraId="41197A31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Which statement is used to assert equality in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PyUnit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assert.equal</w:t>
      </w:r>
      <w:proofErr w:type="spellEnd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assertSame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spellStart"/>
      <w:proofErr w:type="gramStart"/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assertEqual</w:t>
      </w:r>
      <w:proofErr w:type="spellEnd"/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assertCheck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0971754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What is the use of fixtures in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PyUnit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 databases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Execute only one test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Set up preconditions for tests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Handle exceptions</w:t>
      </w:r>
    </w:p>
    <w:p w14:paraId="60AC1514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one is a valid JavaScript variable name?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var-1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1var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_var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var@name</w:t>
      </w:r>
      <w:proofErr w:type="spellEnd"/>
    </w:p>
    <w:p w14:paraId="44B191A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define a function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A. function </w:t>
      </w:r>
      <w:proofErr w:type="spellStart"/>
      <w:proofErr w:type="gramStart"/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myFunc</w:t>
      </w:r>
      <w:proofErr w:type="spellEnd"/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 {}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def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{}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function:myFunc</w:t>
      </w:r>
      <w:proofErr w:type="spellEnd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{}</w:t>
      </w:r>
    </w:p>
    <w:p w14:paraId="6B2CC6D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operator is used for strict equality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==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===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=&gt;</w:t>
      </w:r>
    </w:p>
    <w:p w14:paraId="2FD63CBE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does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alert(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do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Sends an email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Logs to console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Displays a popup box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Adds a delay</w:t>
      </w:r>
    </w:p>
    <w:p w14:paraId="48E515D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Which of the following is </w:t>
      </w:r>
      <w:r w:rsidRPr="00015109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IN"/>
        </w:rPr>
        <w:t>not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a type of cloud model?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Public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Private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Local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Hybrid</w:t>
      </w:r>
    </w:p>
    <w:p w14:paraId="1784E57B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AWS service provides virtual servers?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S3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9C05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EC2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Lambda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CloudFront</w:t>
      </w:r>
    </w:p>
    <w:p w14:paraId="38130390" w14:textId="77777777" w:rsidR="00BB172F" w:rsidRPr="00015109" w:rsidRDefault="00BB172F" w:rsidP="00015109"/>
    <w:sectPr w:rsidR="00BB172F" w:rsidRPr="00015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315E1"/>
    <w:multiLevelType w:val="multilevel"/>
    <w:tmpl w:val="35B8646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3753B"/>
    <w:multiLevelType w:val="multilevel"/>
    <w:tmpl w:val="2F68267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23238"/>
    <w:multiLevelType w:val="multilevel"/>
    <w:tmpl w:val="9F8C5AD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02795"/>
    <w:multiLevelType w:val="multilevel"/>
    <w:tmpl w:val="544A29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115E7"/>
    <w:multiLevelType w:val="multilevel"/>
    <w:tmpl w:val="FFFA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203D7"/>
    <w:multiLevelType w:val="multilevel"/>
    <w:tmpl w:val="02C223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09461">
    <w:abstractNumId w:val="8"/>
  </w:num>
  <w:num w:numId="2" w16cid:durableId="938176134">
    <w:abstractNumId w:val="6"/>
  </w:num>
  <w:num w:numId="3" w16cid:durableId="388191709">
    <w:abstractNumId w:val="5"/>
  </w:num>
  <w:num w:numId="4" w16cid:durableId="1347900354">
    <w:abstractNumId w:val="4"/>
  </w:num>
  <w:num w:numId="5" w16cid:durableId="312829954">
    <w:abstractNumId w:val="7"/>
  </w:num>
  <w:num w:numId="6" w16cid:durableId="281038671">
    <w:abstractNumId w:val="3"/>
  </w:num>
  <w:num w:numId="7" w16cid:durableId="1650286595">
    <w:abstractNumId w:val="2"/>
  </w:num>
  <w:num w:numId="8" w16cid:durableId="1761291309">
    <w:abstractNumId w:val="1"/>
  </w:num>
  <w:num w:numId="9" w16cid:durableId="966542852">
    <w:abstractNumId w:val="0"/>
  </w:num>
  <w:num w:numId="10" w16cid:durableId="1117941812">
    <w:abstractNumId w:val="13"/>
  </w:num>
  <w:num w:numId="11" w16cid:durableId="1620262285">
    <w:abstractNumId w:val="12"/>
  </w:num>
  <w:num w:numId="12" w16cid:durableId="1823696744">
    <w:abstractNumId w:val="14"/>
  </w:num>
  <w:num w:numId="13" w16cid:durableId="146284823">
    <w:abstractNumId w:val="11"/>
  </w:num>
  <w:num w:numId="14" w16cid:durableId="1746031330">
    <w:abstractNumId w:val="9"/>
  </w:num>
  <w:num w:numId="15" w16cid:durableId="1010451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109"/>
    <w:rsid w:val="00034616"/>
    <w:rsid w:val="000433FE"/>
    <w:rsid w:val="0006063C"/>
    <w:rsid w:val="0015074B"/>
    <w:rsid w:val="00280F04"/>
    <w:rsid w:val="0029639D"/>
    <w:rsid w:val="00326F90"/>
    <w:rsid w:val="00684B70"/>
    <w:rsid w:val="00754C9B"/>
    <w:rsid w:val="009C05D3"/>
    <w:rsid w:val="00AA1D8D"/>
    <w:rsid w:val="00B47730"/>
    <w:rsid w:val="00BB17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A342B"/>
  <w14:defaultImageDpi w14:val="300"/>
  <w15:docId w15:val="{44D93018-0769-41E9-AC29-675BE2A8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8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4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5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8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59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2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5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8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5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3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Durga manoranjan</cp:lastModifiedBy>
  <cp:revision>2</cp:revision>
  <dcterms:created xsi:type="dcterms:W3CDTF">2025-07-02T11:46:00Z</dcterms:created>
  <dcterms:modified xsi:type="dcterms:W3CDTF">2025-07-02T11:46:00Z</dcterms:modified>
  <cp:category/>
</cp:coreProperties>
</file>